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Demarcus Milton</w:t>
      </w:r>
    </w:p>
    <w:p>
      <w:r>
        <w:t>Houston, TX | dmilt10@gmail.com | 346-628-5455</w:t>
      </w:r>
    </w:p>
    <w:p/>
    <w:p>
      <w:pPr>
        <w:pStyle w:val="Heading1"/>
      </w:pPr>
      <w:r>
        <w:t>Work Experience</w:t>
      </w:r>
    </w:p>
    <w:p>
      <w:r>
        <w:t>Union Pacific Railroad — Locomotive Engineer</w:t>
      </w:r>
    </w:p>
    <w:p>
      <w:r>
        <w:t>05/2018 — Present, Houston</w:t>
      </w:r>
    </w:p>
    <w:p>
      <w:r>
        <w:t>- Conducted thorough pre-trip inspections, ensuring all equipment met safety standards and was operationally ready, minimizing downtime and enhancing overall service reliability.</w:t>
        <w:br/>
        <w:t>- Adhered strictly to safety regulations and company policies, contributing to a record of zero incidents and promoting a culture of safety awareness among team members.</w:t>
        <w:br/>
        <w:t>- Communicated effectively with dispatchers and team members to coordinate train movements, manage schedules, and respond to unforeseen circumstances, facilitating smooth operations.</w:t>
        <w:br/>
        <w:t>- Troubleshooted and resolved train malfunctions quickly, employing strong problem-solving skills to minimize delays and maintain scheduled transit times.</w:t>
        <w:br/>
        <w:t>- Coordinated effectively with crew members to ensure seamless train operation, leveraging strong communication and teamwork to achieve operational efficiency.</w:t>
        <w:br/>
        <w:t>- Demonstrated adaptability by navigating various terrains and weather conditions, ensuring consistent and reliable service delivery in challenging environments.</w:t>
        <w:br/>
        <w:t>- Maintained train schedules with precision, utilizing route knowledge and time management skills to optimize transit times and enhance customer satisfaction.</w:t>
        <w:br/>
        <w:t>- Employed strong problem-solving skills to address mechanical and operational challenges, contributing to the overall efficiency and reliability of train services.</w:t>
        <w:br/>
        <w:t>- Ensured the safe and efficient operation of trains by consistently applying technical expertise, adhering to safety protocols, and maintaining clear communication with all stakeholders.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Demarcus Milton</w:t>
      </w:r>
    </w:p>
    <w:p>
      <w:r>
        <w:t>Aspiring Junior Software Developer</w:t>
      </w:r>
    </w:p>
    <w:p>
      <w:r>
        <w:t>Houston, TX | dmilt10@gmail.com | GitHub: github.com/demarcusdev | LinkedIn: linkedin.com/in/demarcus-milton</w:t>
      </w:r>
    </w:p>
    <w:p>
      <w:pPr>
        <w:pStyle w:val="Heading1"/>
      </w:pPr>
      <w:r>
        <w:t>Profile</w:t>
      </w:r>
    </w:p>
    <w:p>
      <w:r>
        <w:t>Motivated, self-taught aspiring Junior Software Developer with a passion for technology and problem-solving. Currently learning Python, JavaScript, HTML/CSS, and Git. Actively building projects and seeking an opportunity to apply and grow my skills in a real-world environment. Open to entry-level roles with companies that offer training and mentorship.</w:t>
      </w:r>
    </w:p>
    <w:p>
      <w:pPr>
        <w:pStyle w:val="Heading1"/>
      </w:pPr>
      <w:r>
        <w:t>Skills</w:t>
      </w:r>
    </w:p>
    <w:p>
      <w:r>
        <w:t>Languages: Python, JavaScript, HTML, CSS</w:t>
        <w:br/>
        <w:t>Tools &amp; Tech: Git, GitHub, Visual Studio Code (VS Code)</w:t>
        <w:br/>
        <w:t>Concepts: Responsive Web Design, DOM Manipulation, Version Control</w:t>
        <w:br/>
        <w:t>Soft Skills: Fast Learner, Problem Solver, Team Player, Self-Motivated</w:t>
      </w:r>
    </w:p>
    <w:p>
      <w:pPr>
        <w:pStyle w:val="Heading1"/>
      </w:pPr>
      <w:r>
        <w:t>Projects</w:t>
      </w:r>
    </w:p>
    <w:p>
      <w:r>
        <w:t>To-Do List App</w:t>
      </w:r>
    </w:p>
    <w:p>
      <w:r>
        <w:t>- Built using HTML, CSS, and JavaScript</w:t>
        <w:br/>
        <w:t>- Created a simple app where users can add and delete tasks</w:t>
        <w:br/>
        <w:t>- Used DOM manipulation and local storage to save tasks</w:t>
      </w:r>
    </w:p>
    <w:p>
      <w:r>
        <w:t>Python Number Guessing Game</w:t>
      </w:r>
    </w:p>
    <w:p>
      <w:r>
        <w:t>- Simple terminal-based game in Python</w:t>
        <w:br/>
        <w:t>- User guesses a number between 1–100</w:t>
        <w:br/>
        <w:t>- Includes error handling and replay option</w:t>
      </w:r>
    </w:p>
    <w:p>
      <w:pPr>
        <w:pStyle w:val="Heading1"/>
      </w:pPr>
      <w:r>
        <w:t>Education &amp; Certifications</w:t>
      </w:r>
    </w:p>
    <w:p>
      <w:r>
        <w:t>Google IT Support Certificate – Coursera (In Progress)</w:t>
        <w:br/>
        <w:t>Responsive Web Design – freeCodeCamp (Completed)</w:t>
        <w:br/>
        <w:t>JavaScript Algorithms – freeCodeCamp (In Progress)</w:t>
      </w:r>
    </w:p>
    <w:p>
      <w:pPr>
        <w:pStyle w:val="Heading1"/>
      </w:pPr>
      <w:r>
        <w:t>Other Experience</w:t>
      </w:r>
    </w:p>
    <w:p>
      <w:r>
        <w:t>General Labor / Open to Entry-Level IT Roles</w:t>
      </w:r>
    </w:p>
    <w:p>
      <w:r>
        <w:t>- Open to IT Support, Help Desk, and Junior Developer Trainee roles</w:t>
        <w:br/>
        <w:t>- Willing to learn quickly and contribute immediately</w:t>
        <w:br/>
        <w:t>- Looking for a company that believes in growing talent from the ground up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